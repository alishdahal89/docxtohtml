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&lt;p&gt;I love &lt;b&gt;python programming&lt;/b&gt;. This is &lt;i&gt;awesome&lt;/i&gt;. Lorem ipsum dolor sit amet, consectetur adipiscing elit, sed do eiusmod tempor incididunt ut labore et dolore magna aliqua. Aliquam eleifend mi in nulla posuere sollicitudin aliquam ultrices. Lacus viverra vitae congue eu consequat ac felis. &lt;b&gt;Dui accumsan sit amet nulla facilisi&lt;/b&gt;. Condimentum vitae sapien pellentesque habitant morbi tristique senectus. Fringilla ut morbi tincidunt augue interdum velit euismod in &lt;u&gt;pellentesque&lt;/u&gt;. Sit amet aliquam id diam maecenas &lt;b&gt;ultricies&lt;/b&gt; mi. Semper auctor neque vitae tempus quam pellentesque nec. Vestibulum lorem sed risus ultricies tristique nulla aliquet enim tortor. &lt;u&gt;Vitae&lt;/u&gt;&lt;u&gt; tortor condimentum lacinia quis vel&lt;/u&gt;. Tellus in metus vulputate eu scelerisque felis imperdiet proin. Scelerisque varius morbi enim nunc faucibus. Et leo duis ut diam quam nulla porttitor massa id. Vulputate dignissim &lt;i&gt;suspendisse&lt;/i&gt; in est ante in nibh. In massa tempor nec &lt;b&gt;feugiat&lt;/b&gt; nisl. Tortor pretium viverra suspendisse potenti. Eu facilisis sed odio morbi quis commodo. Nunc pulvinar sapien et ligula ullamcorper malesuada proin libero. Etiam sit amet nisl purus. Sed adipiscing diam donec adipiscing tristique risus nec feugiat.&lt;/p&gt;</w:t>
      </w:r>
    </w:p>
    <w:p>
      <w:r>
        <w:t>&lt;p&gt;Python is &lt;u&gt;very cool&lt;/u&gt; and functional. Facilisi morbi tempus iaculis urna id volutpat lacus laoreet non. Vel quam elementum pulvinar etiam non. Id nibh tortor id aliquet lectus proin. Id volutpat lacus laoreet non curabitur gravida &lt;b&gt;arcu&lt;/b&gt;. Magnis dis parturient montes nascetur ridiculus mus. Quis vel eros donec ac. &lt;b&gt;Neque laoreet suspendisse interdum consectetur&lt;/b&gt; libero id faucibus nisl tincidunt. Nam at lectus urna duis convallis convallis tellus. Sed felis eget velit aliquet sagittis id. At in tellus integer &lt;u&gt;feugiat scelerisque varius morbi enim&lt;/u&gt;.&lt;/p&gt;</w:t>
      </w:r>
    </w:p>
    <w:p>
      <w:r>
        <w:t>&lt;p&gt;Wow this dog is &lt;b&gt;&lt;i&gt;&lt;u&gt;SO&lt;/b&gt;&lt;/i&gt;&lt;/u&gt; cute!!! And so are the rocks below! Magnis dis parturient montes nascetur.&lt;/p&gt;</w:t>
      </w:r>
    </w:p>
    <w:p>
      <w:r>
        <w:t>&lt;p&gt;Bibendum enim facilisis gravida neque convallis a cras. Quam vulputate dignissim suspendisse in est ante in. Urna nunc id cursus metus aliquam eleifend mi in nulla. Adipiscing elit pellentesque habitant morbi tristique. Lobortis scelerisque fermentum dui faucibus in. Egestas erat imperdiet sed euismod nisi. Ut venenatis tellus in metus vulputate eu scelerisque felis imperdiet. Eget arcu dictum varius duis at consectetur lorem. Id porta nibh venenatis cras. Luctus accumsan tortor posuere ac ut consequat semper viverra nam. Lacinia quis vel eros donec ac odio. Pulvinar sapien et ligula ullamcorper malesuada proin libero. Lorem ipsum dolor sit amet consectetur adipiscing elit pellentesque. Ac tortor dignissim convallis aenean et. Eu facilisis sed odio morbi quis commodo. Nunc pulvinar sapien et ligula ullamcorper malesuada proin libero. Etiam sit amet nisl purus. Sed adipiscing diam donec.&lt;/p&gt;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